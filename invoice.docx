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br/>
        <w:t>Data untuk pesanan ke-1:</w:t>
      </w:r>
    </w:p>
    <w:p>
      <w:r>
        <w:t>Nama: enzo</w:t>
      </w:r>
    </w:p>
    <w:p>
      <w:r>
        <w:t>Harga barang: 100.000</w:t>
      </w:r>
    </w:p>
    <w:p>
      <w:r>
        <w:t>Pesanan: kondom</w:t>
      </w:r>
    </w:p>
    <w:p>
      <w:r>
        <w:br/>
        <w:t>Data untuk pesanan ke-2:</w:t>
      </w:r>
    </w:p>
    <w:p>
      <w:r>
        <w:t>Nama: yuni</w:t>
      </w:r>
    </w:p>
    <w:p>
      <w:r>
        <w:t>Harga barang: 50.000</w:t>
      </w:r>
    </w:p>
    <w:p>
      <w:r>
        <w:t>Pesanan: bola</w:t>
      </w:r>
    </w:p>
    <w:p>
      <w:r>
        <w:br/>
        <w:t>Data untuk pesanan ke-3:</w:t>
      </w:r>
    </w:p>
    <w:p>
      <w:r>
        <w:t>Nama: enzo</w:t>
      </w:r>
    </w:p>
    <w:p>
      <w:r>
        <w:t>Harga barang: 50.000</w:t>
      </w:r>
    </w:p>
    <w:p>
      <w:r>
        <w:t>Pesanan: bola kaki</w:t>
      </w:r>
    </w:p>
    <w:p>
      <w:r>
        <w:br/>
        <w:t>Data untuk pesanan ke-4:</w:t>
      </w:r>
    </w:p>
    <w:p>
      <w:r>
        <w:t>Nama: yuni</w:t>
      </w:r>
    </w:p>
    <w:p>
      <w:r>
        <w:t>Harga barang: 40.000</w:t>
      </w:r>
    </w:p>
    <w:p>
      <w:r>
        <w:t>Pesanan: kue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